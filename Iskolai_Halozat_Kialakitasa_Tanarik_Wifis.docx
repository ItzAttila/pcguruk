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Iskolai Hálózat Kialakítása</w:t>
      </w:r>
    </w:p>
    <w:p>
      <w:r>
        <w:t>Az iskolai hálózat kiépítése nem csupán a gyors és megbízható internetkapcsolatot biztosítja, hanem lehetőséget ad a tanároknak, diákoknak és vendégeknek, hogy hatékonyan használják a különböző digitális eszközöket. A hálózat fa topológiára épül, és ethernet kábelekkel biztosítják a stabil vezetékes kapcsolatot. A vezeték nélküli hozzáférést Ubiquiti UniFi U6+ access pointokkal valósítják meg, amelyek a legújabb Wi-Fi 6 szabványt támogatják.</w:t>
      </w:r>
    </w:p>
    <w:p>
      <w:pPr>
        <w:pStyle w:val="Heading1"/>
      </w:pPr>
      <w:r>
        <w:t>1. Hálózati Topológia: Fa</w:t>
      </w:r>
    </w:p>
    <w:p>
      <w:r>
        <w:t>Az iskola hálózati topológiája fa struktúrában épül fel. A hálózat központi kapcsolójából indulnak az elágazások, amelyek az egyes eszközökhöz vezetnek. A fa topológia hatékony módja annak, hogy a hálózat bővíthető és átlátható legyen, hiszen minden új eszközt könnyen hozzá lehet adni.</w:t>
      </w:r>
    </w:p>
    <w:p>
      <w:pPr>
        <w:pStyle w:val="Heading1"/>
      </w:pPr>
      <w:r>
        <w:t>2. Ethernet Kábelezés</w:t>
      </w:r>
    </w:p>
    <w:p>
      <w:r>
        <w:t>A hálózat gerincét ethernet kábelezés alkotja, amely biztosítja a gyors és stabil adatátvitelt. Az ethernet használata megbízható kapcsolatot biztosít az olyan helyeken, ahol nagy adatforgalomra van szükség, például a tanári szobákban és az informatika laborokban.</w:t>
      </w:r>
    </w:p>
    <w:p>
      <w:pPr>
        <w:pStyle w:val="Heading1"/>
      </w:pPr>
      <w:r>
        <w:t>3. Access Pointok: Ubiquiti UniFi U6+</w:t>
      </w:r>
    </w:p>
    <w:p>
      <w:r>
        <w:t>A vezeték nélküli kapcsolatért az Ubiquiti UniFi U6+ access pointok felelnek, amelyek támogatják a legmodernebb Wi-Fi 6 szabványt. Ezek az access pointok biztosítják, hogy a hálózat képes legyen kezelni a sok eszköz csatlakozását anélkül, hogy ez a sebesség rovására menne. A tantermekben és közösségi helyiségekben egyenletes és stabil Wi-Fi kapcsolat érhető el.</w:t>
      </w:r>
    </w:p>
    <w:p>
      <w:pPr>
        <w:pStyle w:val="Heading1"/>
      </w:pPr>
      <w:r>
        <w:t>4. Tanári szobák</w:t>
      </w:r>
    </w:p>
    <w:p>
      <w:r>
        <w:t>A két tanári szobában egyaránt 2-2 Wi-Fi-s nyomtató és 2-2 számítógép található, amelyek a tanári hálózathoz csatlakoznak. A Wi-Fi-s nyomtatók közvetlenül az iskola vezeték nélküli hálózatához kapcsolódnak, lehetővé téve a tanárok számára, hogy bármelyik számítógépről vagy hordozható eszközről kényelmesen nyomtassanak. A két számítógép vezetékes ethernet kapcsolattal van összekötve, biztosítva a gyors és megbízható hozzáférést a belső rendszerekhez és adatbázisokhoz.</w:t>
      </w:r>
    </w:p>
    <w:p>
      <w:pPr>
        <w:pStyle w:val="Heading1"/>
      </w:pPr>
      <w:r>
        <w:t>5. Különálló hálózatok</w:t>
      </w:r>
    </w:p>
    <w:p>
      <w:r>
        <w:t>Az iskolai hálózat három különálló alhálózatra oszlik a felhasználók igényei szerint:</w:t>
      </w:r>
    </w:p>
    <w:p>
      <w:r>
        <w:t>- Diákok hálózata (192.168.1.1): A diákok hozzáférhetnek az oktatási anyagokhoz és az internethez, de korlátozott jogosultságokkal rendelkeznek a belső rendszerekhez való hozzáféréshez.</w:t>
      </w:r>
    </w:p>
    <w:p>
      <w:r>
        <w:t>- Tanárok hálózata (192.168.2.1): A tanárok számára fenntartott hálózat biztonságosabb hozzáférést nyújt a belső rendszerekhez és a szerverekhez, valamint lehetővé teszi a Wi-Fi-s nyomtatók és számítógépek hálózati kapcsolódását.</w:t>
      </w:r>
    </w:p>
    <w:p>
      <w:r>
        <w:t>- Vendégek hálózata (192.168.3.1): A vendégek internetkapcsolatot kapnak, de nem férnek hozzá az iskola belső rendszereihez, ezzel biztosítva a hálózat biztonságát.</w:t>
      </w:r>
    </w:p>
    <w:p>
      <w:pPr>
        <w:pStyle w:val="Heading1"/>
      </w:pPr>
      <w:r>
        <w:t>6. Biztonság</w:t>
      </w:r>
    </w:p>
    <w:p>
      <w:r>
        <w:t>A hálózat minden szegmense tűzfallal és titkosítással van védve, hogy megakadályozza az illetéktelen hozzáférést és biztosítsa az adatok védelmét. A VPN kapcsolat lehetővé teszi, hogy a tanárok és rendszergazdák távolról is hozzáférjenek a hálózathoz, miközben biztonságos kapcsolatot tartanak fenn.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